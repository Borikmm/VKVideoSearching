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ДОГОВОР № [Номер договора]</w:t>
      </w:r>
    </w:p>
    <w:p>
      <w:pPr>
        <w:pStyle w:val="Heading1"/>
      </w:pPr>
      <w:r>
        <w:t>на создание мобильного приложения</w:t>
      </w:r>
    </w:p>
    <w:p>
      <w:r>
        <w:t>г. [Город]</w:t>
      </w:r>
    </w:p>
    <w:p>
      <w:r>
        <w:t>[Дата]</w:t>
      </w:r>
    </w:p>
    <w:p>
      <w:r>
        <w:t>[Название компании/ФИО заказчика], именуемое в дальнейшем 'Заказчик', в лице [ФИО и должность представителя Заказчика], с одной стороны, и [Название компании/ФИО разработчика], именуемое в дальнейшем 'Исполнитель', в лице [ФИО и должность представителя Исполнителя], с другой стороны, заключили настоящий договор о нижеследующем:</w:t>
      </w:r>
    </w:p>
    <w:p>
      <w:pPr>
        <w:pStyle w:val="Heading2"/>
      </w:pPr>
      <w:r>
        <w:t>1. Предмет договора</w:t>
      </w:r>
    </w:p>
    <w:p>
      <w:r>
        <w:t>1.1. Заказчик поручает, а Исполнитель принимает на себя обязательства по разработке мобильного приложения (далее – "Приложение") для операционной системы [указать платформу, например, iOS, Android] в соответствии с техническим заданием (Приложение №1 к настоящему договору).</w:t>
      </w:r>
    </w:p>
    <w:p>
      <w:r>
        <w:t>1.2. Приложение должно соответствовать требованиям, изложенным в Техническом задании, и быть функциональным в пределах оговоренных условий.</w:t>
      </w:r>
    </w:p>
    <w:p>
      <w:pPr>
        <w:pStyle w:val="Heading2"/>
      </w:pPr>
      <w:r>
        <w:t>2. Порядок и сроки выполнения работ</w:t>
      </w:r>
    </w:p>
    <w:p>
      <w:r>
        <w:t>2.1. Исполнитель обязуется выполнить работы по разработке Приложения в срок до [указать срок, например, 3 месяцев с даты подписания договора].</w:t>
      </w:r>
    </w:p>
    <w:p>
      <w:r>
        <w:t>2.2. Промежуточные этапы и контрольные точки выполнения работ:</w:t>
      </w:r>
    </w:p>
    <w:p>
      <w:r>
        <w:t>- 1 этап: [описание этапа] — до [срок];</w:t>
      </w:r>
    </w:p>
    <w:p>
      <w:r>
        <w:t>- 2 этап: [описание этапа] — до [срок];</w:t>
      </w:r>
    </w:p>
    <w:p>
      <w:r>
        <w:t>- и т.д.</w:t>
      </w:r>
    </w:p>
    <w:p>
      <w:r>
        <w:t>2.3. Исполнитель обязуется предоставить Заказчику отчет о выполнении каждого этапа.</w:t>
      </w:r>
    </w:p>
    <w:p>
      <w:pPr>
        <w:pStyle w:val="Heading2"/>
      </w:pPr>
      <w:r>
        <w:t>3. Стоимость и порядок расчетов</w:t>
      </w:r>
    </w:p>
    <w:p>
      <w:r>
        <w:t>3.1. Общая стоимость работ по настоящему договору составляет [сумма цифрами и прописью] рублей.</w:t>
      </w:r>
    </w:p>
    <w:p>
      <w:r>
        <w:t>3.2. Оплата производится в следующем порядке:</w:t>
      </w:r>
    </w:p>
    <w:p>
      <w:r>
        <w:t>- Аванс в размере [процент от общей суммы] % от общей суммы — в течение [указать срок, например, 5 рабочих дней] после подписания настоящего договора.</w:t>
      </w:r>
    </w:p>
    <w:p>
      <w:r>
        <w:t>- Остаток — по факту сдачи работ и подписания акта приемки-сдачи.</w:t>
      </w:r>
    </w:p>
    <w:p>
      <w:r>
        <w:t>3.3. В случае изменения объема работ или их характера стоимость может быть пересмотрена по соглашению сторон.</w:t>
      </w:r>
    </w:p>
    <w:p>
      <w:pPr>
        <w:pStyle w:val="Heading2"/>
      </w:pPr>
      <w:r>
        <w:t>4. Права и обязанности сторон</w:t>
      </w:r>
    </w:p>
    <w:p>
      <w:pPr>
        <w:pStyle w:val="Heading3"/>
      </w:pPr>
      <w:r>
        <w:t>4.1. Обязанности Исполнителя:</w:t>
      </w:r>
    </w:p>
    <w:p>
      <w:r>
        <w:t>- Выполнить разработку Приложения в соответствии с условиями договора и Техническим заданием.</w:t>
      </w:r>
    </w:p>
    <w:p>
      <w:r>
        <w:t>- Уведомлять Заказчика о ходе выполнения работ.</w:t>
      </w:r>
    </w:p>
    <w:p>
      <w:r>
        <w:t>- Устранить выявленные недостатки в работе в оговоренные сроки.</w:t>
      </w:r>
    </w:p>
    <w:p>
      <w:pPr>
        <w:pStyle w:val="Heading3"/>
      </w:pPr>
      <w:r>
        <w:t>4.2. Обязанности Заказчика:</w:t>
      </w:r>
    </w:p>
    <w:p>
      <w:r>
        <w:t>- Своевременно предоставить всю необходимую информацию и материалы для разработки Приложения.</w:t>
      </w:r>
    </w:p>
    <w:p>
      <w:r>
        <w:t>- Осуществить оплату в соответствии с условиями договора.</w:t>
      </w:r>
    </w:p>
    <w:p>
      <w:r>
        <w:t>- Принять выполненные работы или предоставить обоснованные замечания.</w:t>
      </w:r>
    </w:p>
    <w:p>
      <w:pPr>
        <w:pStyle w:val="Heading2"/>
      </w:pPr>
      <w:r>
        <w:t>5. Интеллектуальная собственность</w:t>
      </w:r>
    </w:p>
    <w:p>
      <w:r>
        <w:t>5.1. Исключительные права на созданное Приложение передаются Заказчику после полной оплаты стоимости работ, если иное не оговорено в дополнительном соглашении.</w:t>
      </w:r>
    </w:p>
    <w:p>
      <w:r>
        <w:t>5.2. Исполнитель гарантирует, что Приложение будет создано без нарушений авторских прав третьих лиц.</w:t>
      </w:r>
    </w:p>
    <w:p>
      <w:pPr>
        <w:pStyle w:val="Heading2"/>
      </w:pPr>
      <w:r>
        <w:t>6. Конфиденциальность</w:t>
      </w:r>
    </w:p>
    <w:p>
      <w:r>
        <w:t>6.1. Стороны обязуются сохранять конфиденциальность информации, переданной друг другу в процессе выполнения договора.</w:t>
      </w:r>
    </w:p>
    <w:p>
      <w:r>
        <w:t>6.2. Данная обязанность сохраняет силу в течение [указать срок, например, 3 лет] после завершения действия настоящего договора.</w:t>
      </w:r>
    </w:p>
    <w:p>
      <w:pPr>
        <w:pStyle w:val="Heading2"/>
      </w:pPr>
      <w:r>
        <w:t>7. Ответственность сторон</w:t>
      </w:r>
    </w:p>
    <w:p>
      <w:r>
        <w:t>7.1. За неисполнение или ненадлежащее исполнение обязательств по договору стороны несут ответственность в соответствии с законодательством Российской Федерации.</w:t>
      </w:r>
    </w:p>
    <w:p>
      <w:r>
        <w:t>7.2. Исполнитель не несет ответственности за любые задержки в разработке Приложения, вызванные несвоевременным предоставлением Заказчиком материалов, информации или утверждений этапов работ.</w:t>
      </w:r>
    </w:p>
    <w:p>
      <w:pPr>
        <w:pStyle w:val="Heading2"/>
      </w:pPr>
      <w:r>
        <w:t>8. Порядок разрешения споров</w:t>
      </w:r>
    </w:p>
    <w:p>
      <w:r>
        <w:t>8.1. Все споры и разногласия, возникающие в связи с выполнением настоящего договора, разрешаются путем переговоров между сторонами.</w:t>
      </w:r>
    </w:p>
    <w:p>
      <w:r>
        <w:t>8.2. В случае невозможности разрешения споров путем переговоров, споры подлежат рассмотрению в арбитражном суде по месту нахождения Исполнителя.</w:t>
      </w:r>
    </w:p>
    <w:p>
      <w:pPr>
        <w:pStyle w:val="Heading2"/>
      </w:pPr>
      <w:r>
        <w:t>9. Срок действия договора</w:t>
      </w:r>
    </w:p>
    <w:p>
      <w:r>
        <w:t>9.1. Настоящий договор вступает в силу с момента его подписания сторонами и действует до полного исполнения сторонами своих обязательств.</w:t>
      </w:r>
    </w:p>
    <w:p>
      <w:r>
        <w:t>9.2. Каждая из сторон имеет право расторгнуть договор в одностороннем порядке, уведомив другую сторону за [указать срок, например, 30 календарных дней] до предполагаемой даты расторжения.</w:t>
      </w:r>
    </w:p>
    <w:p>
      <w:pPr>
        <w:pStyle w:val="Heading2"/>
      </w:pPr>
      <w:r>
        <w:t>10. Заключительные положения</w:t>
      </w:r>
    </w:p>
    <w:p>
      <w:r>
        <w:t>10.1. Любые изменения и дополнения к настоящему договору действительны только в письменной форме и подписываются обеими сторонами.</w:t>
      </w:r>
    </w:p>
    <w:p>
      <w:r>
        <w:t>10.2. Настоящий договор составлен в двух экземплярах, по одному для каждой из сторон.</w:t>
      </w:r>
    </w:p>
    <w:p>
      <w:pPr>
        <w:pStyle w:val="Heading2"/>
      </w:pPr>
      <w:r>
        <w:t>11. Приложения</w:t>
      </w:r>
    </w:p>
    <w:p>
      <w:r>
        <w:t>11.1. Техническое задание (Приложение №1).</w:t>
      </w:r>
    </w:p>
    <w:p>
      <w:r>
        <w:br/>
        <w:br/>
        <w:t>Заказчик: _____________________ [ФИО, должность, подпись]</w:t>
      </w:r>
    </w:p>
    <w:p>
      <w:r>
        <w:br/>
        <w:t>Исполнитель: _____________________ [ФИО, должность, подпись]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